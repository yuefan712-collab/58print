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这是一个测试文档，用于演示小册子拼版功能。</w:t>
      </w:r>
    </w:p>
    <w:p>
      <w:r>
        <w:t>第二页内容：小册子拼版支持文本和图片。</w:t>
      </w:r>
    </w:p>
    <w:p>
      <w:r>
        <w:t>第三页内容：横向和纵向排版可切换。</w:t>
      </w:r>
    </w:p>
    <w:p>
      <w:r>
        <w:t>第四页内容：自动对折排列，方便打印。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